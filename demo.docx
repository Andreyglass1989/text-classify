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Title-Hello World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